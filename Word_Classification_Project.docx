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Word Classification Project</w:t>
      </w:r>
    </w:p>
    <w:p>
      <w:pPr>
        <w:pStyle w:val="Heading2"/>
      </w:pPr>
      <w:r>
        <w:t>Introduction</w:t>
      </w:r>
    </w:p>
    <w:p>
      <w:r>
        <w:t>The Word Classification Project is a machine learning-based application that classifies a given word into categories such as animal, object, person, plant, or celestial body. It utilizes a Naïve Bayes classifier trained on a dataset of common words and their classifications. Additionally, the project fetches an image related to the word from an online source to enhance the user experience.</w:t>
      </w:r>
    </w:p>
    <w:p>
      <w:pPr>
        <w:pStyle w:val="Heading2"/>
      </w:pPr>
      <w:r>
        <w:t>Technologies Used</w:t>
      </w:r>
    </w:p>
    <w:p>
      <w:r>
        <w:t>1. Python</w:t>
        <w:br/>
        <w:t>2. Flask (for the web interface)</w:t>
        <w:br/>
        <w:t>3. Scikit-learn (for machine learning model)</w:t>
        <w:br/>
        <w:t>4. HTML, CSS, JavaScript (for frontend UI)</w:t>
        <w:br/>
        <w:t>5. Unsplash API (for fetching images)</w:t>
      </w:r>
    </w:p>
    <w:p>
      <w:pPr>
        <w:pStyle w:val="Heading2"/>
      </w:pPr>
      <w:r>
        <w:t>How It Works</w:t>
      </w:r>
    </w:p>
    <w:p>
      <w:r>
        <w:t>1. The model is trained using a dataset of predefined words and their corresponding categories.</w:t>
        <w:br/>
        <w:t>2. The user inputs a word in the web interface.</w:t>
        <w:br/>
        <w:t>3. The trained model predicts the category of the word.</w:t>
        <w:br/>
        <w:t>4. The application fetches an image related to the word using Unsplash.</w:t>
        <w:br/>
        <w:t>5. The result (category + image) is displayed to the user.</w:t>
      </w:r>
    </w:p>
    <w:p>
      <w:pPr>
        <w:pStyle w:val="Heading2"/>
      </w:pPr>
      <w:r>
        <w:t>Deployment Guide</w:t>
      </w:r>
    </w:p>
    <w:p>
      <w:r>
        <w:t>1. Install dependencies using: `pip install flask scikit-learn`</w:t>
        <w:br/>
        <w:t>2. Run the Flask application using: `python app.py`</w:t>
        <w:br/>
        <w:t>3. Open the web browser and go to `http://127.0.0.1:5000/`</w:t>
        <w:br/>
        <w:t>4. Enter a word to classify and view its category with an image.</w:t>
      </w:r>
    </w:p>
    <w:p>
      <w:pPr>
        <w:pStyle w:val="Heading2"/>
      </w:pPr>
      <w:r>
        <w:t>Future Enhancements</w:t>
      </w:r>
    </w:p>
    <w:p>
      <w:r>
        <w:t>1. Expand the dataset to include more words and categories.</w:t>
        <w:br/>
        <w:t>2. Improve UI with more animations and interactive elements.</w:t>
        <w:br/>
        <w:t>3. Integrate a database to store user inputs and responses.</w:t>
        <w:br/>
        <w:t>4. Deploy the application online using Docker and cloud services.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